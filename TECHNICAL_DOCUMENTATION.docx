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Documentation: fmb</w:t>
      </w:r>
    </w:p>
    <w:p>
      <w:pPr>
        <w:pStyle w:val="Heading1"/>
      </w:pPr>
      <w:r>
        <w:t>1. Overview</w:t>
      </w:r>
    </w:p>
    <w:p>
      <w:r>
        <w:t>fmb adalah aplikasi Flutter multiplatform (Windows, Linux, macOS, Web, Android, iOS) dengan arsitektur modular, state management BLoC, dan dependency injection.</w:t>
      </w:r>
    </w:p>
    <w:p>
      <w:pPr>
        <w:pStyle w:val="Heading1"/>
      </w:pPr>
      <w:r>
        <w:t>2. Architecture Detail</w:t>
      </w:r>
    </w:p>
    <w:p>
      <w:pPr>
        <w:pStyle w:val="Heading2"/>
      </w:pPr>
      <w:r>
        <w:t>Modular Structure</w:t>
      </w:r>
    </w:p>
    <w:p>
      <w:r>
        <w:br/>
        <w:t>- lib/src/features/</w:t>
        <w:br/>
        <w:t xml:space="preserve">  - Fitur aplikasi: base, home, installation_wizard, login, welcome_back</w:t>
        <w:br/>
        <w:t xml:space="preserve">  - Tiap fitur terdiri dari: </w:t>
        <w:br/>
        <w:t xml:space="preserve">    - view/ (UI)</w:t>
        <w:br/>
        <w:t xml:space="preserve">    - bloc/ (state management)</w:t>
        <w:br/>
        <w:t xml:space="preserve">    - usecase/ (business logic)</w:t>
        <w:br/>
        <w:t>- lib/src/core/</w:t>
        <w:br/>
        <w:t xml:space="preserve">  - Reusable core: </w:t>
        <w:br/>
        <w:t xml:space="preserve">    - repositories/ (repository pattern untuk akses data)</w:t>
        <w:br/>
        <w:t xml:space="preserve">    - services/ (network, database, logger)</w:t>
        <w:br/>
        <w:t xml:space="preserve">    - di/ (dependency injection/service locator)</w:t>
        <w:br/>
        <w:t>- lib/src/utils/</w:t>
        <w:br/>
        <w:t xml:space="preserve">  - Utilitas: asset, environment, theme, helper</w:t>
        <w:br/>
        <w:t>- lib/src/models/</w:t>
        <w:br/>
        <w:t xml:space="preserve">  - Model data</w:t>
        <w:br/>
        <w:t>- assets/</w:t>
        <w:br/>
        <w:t xml:space="preserve">  - images/, translations/</w:t>
        <w:br/>
        <w:t>- configs/env/</w:t>
        <w:br/>
        <w:t xml:space="preserve">  - Konfigurasi environment (staging, production)</w:t>
        <w:br/>
      </w:r>
    </w:p>
    <w:p>
      <w:pPr>
        <w:pStyle w:val="Heading2"/>
      </w:pPr>
      <w:r>
        <w:t>State Management</w:t>
      </w:r>
    </w:p>
    <w:p>
      <w:r>
        <w:br/>
        <w:t>- Menggunakan BLoC (flutter_bloc) untuk memisahkan UI dan business logic.</w:t>
        <w:br/>
        <w:t>- Setiap fitur memiliki BLoC, State, dan Event sendiri.</w:t>
        <w:br/>
        <w:t>- State diubah melalui event dan dipantau oleh UI menggunakan BlocBuilder/BlocListener.</w:t>
        <w:br/>
      </w:r>
    </w:p>
    <w:p>
      <w:pPr>
        <w:pStyle w:val="Heading2"/>
      </w:pPr>
      <w:r>
        <w:t>Dependency Injection</w:t>
      </w:r>
    </w:p>
    <w:p>
      <w:r>
        <w:br/>
        <w:t>- Menggunakan get_it dan injectable.</w:t>
        <w:br/>
        <w:t>- Semua repository, usecase, dan service didaftarkan di service locator (lib/src/core/di/service_locator.dart).</w:t>
        <w:br/>
        <w:t>- Inisialisasi dependency dilakukan di awal aplikasi (main.dart).</w:t>
        <w:br/>
      </w:r>
    </w:p>
    <w:p>
      <w:pPr>
        <w:pStyle w:val="Heading2"/>
      </w:pPr>
      <w:r>
        <w:t>Repository Pattern</w:t>
      </w:r>
    </w:p>
    <w:p>
      <w:r>
        <w:br/>
        <w:t>- Setiap akses data (local/remote) menggunakan repository.</w:t>
        <w:br/>
        <w:t>- Contoh: LocalRepository, LoginRepository, DeviceManagementRepository.</w:t>
        <w:br/>
        <w:t>- Memudahkan testing dan pemisahan data source.</w:t>
        <w:br/>
      </w:r>
    </w:p>
    <w:p>
      <w:pPr>
        <w:pStyle w:val="Heading2"/>
      </w:pPr>
      <w:r>
        <w:t>Multi-Platform Support</w:t>
      </w:r>
    </w:p>
    <w:p>
      <w:r>
        <w:br/>
        <w:t>- Mendukung Windows, Linux, macOS, Web, Android, iOS.</w:t>
        <w:br/>
        <w:t>- Integrasi dengan plugin platform seperti battery, window manager, desktop window, universal_platform.</w:t>
        <w:br/>
      </w:r>
    </w:p>
    <w:p>
      <w:pPr>
        <w:pStyle w:val="Heading2"/>
      </w:pPr>
      <w:r>
        <w:t>Localization</w:t>
      </w:r>
    </w:p>
    <w:p>
      <w:r>
        <w:br/>
        <w:t>- Menggunakan easy_localization.</w:t>
        <w:br/>
        <w:t>- File terjemahan di assets/translations/.</w:t>
        <w:br/>
        <w:t>- Kunci terjemahan di-generate otomatis ke lib/src/utils/locale_keys.g.dart.</w:t>
        <w:br/>
      </w:r>
    </w:p>
    <w:p>
      <w:pPr>
        <w:pStyle w:val="Heading2"/>
      </w:pPr>
      <w:r>
        <w:t>Routing</w:t>
      </w:r>
    </w:p>
    <w:p>
      <w:r>
        <w:t>Menggunakan go_router untuk navigasi antar halaman.</w:t>
      </w:r>
    </w:p>
    <w:p>
      <w:pPr>
        <w:pStyle w:val="Heading2"/>
      </w:pPr>
      <w:r>
        <w:t>Testing</w:t>
      </w:r>
    </w:p>
    <w:p>
      <w:r>
        <w:br/>
        <w:t>- Unit test untuk repository, service, dan utilitas di folder test/.</w:t>
        <w:br/>
        <w:t>- Menggunakan mockito untuk mocking dependency.</w:t>
        <w:br/>
      </w:r>
    </w:p>
    <w:p>
      <w:pPr>
        <w:pStyle w:val="Heading1"/>
      </w:pPr>
      <w:r>
        <w:t>3. Dependencies</w:t>
      </w:r>
    </w:p>
    <w:p>
      <w:r>
        <w:t>Lihat pubspec.yaml untuk detail dependencies utama: flutter_bloc, easy_localization, go_router, dio, get_it, injectable, shared_preferences, mockito, dll.</w:t>
      </w:r>
    </w:p>
    <w:p>
      <w:pPr>
        <w:pStyle w:val="Heading1"/>
      </w:pPr>
      <w:r>
        <w:t>4. Setup &amp; Build</w:t>
      </w:r>
    </w:p>
    <w:p>
      <w:r>
        <w:br/>
        <w:t>- Install: flutter pub get</w:t>
        <w:br/>
        <w:t>- Build &amp; Run: flutter run -d &lt;platform&gt;</w:t>
        <w:br/>
        <w:t>- Jalankan test: flutter test</w:t>
        <w:br/>
        <w:t>- Build runner: dart run build_runner build --delete-conflicting-outputs</w:t>
        <w:br/>
        <w:t>- Generate locale: dart run bin/generate.dart -S assets/translations -f keys -O lib/src/utils -o locale_keys.g.dart</w:t>
        <w:br/>
      </w:r>
    </w:p>
    <w:p>
      <w:pPr>
        <w:pStyle w:val="Heading1"/>
      </w:pPr>
      <w:r>
        <w:t>5. Environment</w:t>
      </w:r>
    </w:p>
    <w:p>
      <w:r>
        <w:br/>
        <w:t>- File konfigurasi environment di configs/env/ (misal: env.staging.json, env.json).</w:t>
        <w:br/>
        <w:t>- Untuk menjalankan dengan environment tertentu, gunakan argumen:</w:t>
        <w:br/>
        <w:t xml:space="preserve">  flutter run --dart-define-from-file=configs/env/env.staging.json</w:t>
        <w:br/>
      </w:r>
    </w:p>
    <w:p>
      <w:pPr>
        <w:pStyle w:val="Heading1"/>
      </w:pPr>
      <w:r>
        <w:t>6. Folder Structure</w:t>
      </w:r>
    </w:p>
    <w:p>
      <w:r>
        <w:br/>
        <w:t>lib/</w:t>
        <w:br/>
        <w:t xml:space="preserve">  main.dart</w:t>
        <w:br/>
        <w:t xml:space="preserve">  src/</w:t>
        <w:br/>
        <w:t xml:space="preserve">    configs/</w:t>
        <w:br/>
        <w:t xml:space="preserve">    core/</w:t>
        <w:br/>
        <w:t xml:space="preserve">    features/</w:t>
        <w:br/>
        <w:t xml:space="preserve">    models/</w:t>
        <w:br/>
        <w:t xml:space="preserve">    utils/</w:t>
        <w:br/>
        <w:t>assets/</w:t>
        <w:br/>
        <w:t xml:space="preserve">  images/</w:t>
        <w:br/>
        <w:t xml:space="preserve">  translations/</w:t>
        <w:br/>
        <w:t>configs/</w:t>
        <w:br/>
        <w:t xml:space="preserve">  env/</w:t>
        <w:br/>
        <w:t>test/</w:t>
        <w:br/>
        <w:t xml:space="preserve">  core/</w:t>
        <w:br/>
        <w:t xml:space="preserve">  src/</w:t>
        <w:br/>
      </w:r>
    </w:p>
    <w:p>
      <w:pPr>
        <w:pStyle w:val="Heading1"/>
      </w:pPr>
      <w:r>
        <w:t>7. Features</w:t>
      </w:r>
    </w:p>
    <w:p>
      <w:r>
        <w:br/>
        <w:t>- Installation Wizard: Proses instalasi awal perangkat.</w:t>
        <w:br/>
        <w:t>- Login: Autentikasi user.</w:t>
        <w:br/>
        <w:t>- Home: Halaman utama aplikasi.</w:t>
        <w:br/>
        <w:t>- Welcome Back: Halaman selamat datang kembali.</w:t>
        <w:br/>
        <w:t>- Multi-language: Mendukung multi bahasa (EN, ID).</w:t>
        <w:br/>
        <w:t>- State Management: Menggunakan BLoC.</w:t>
        <w:br/>
        <w:t>- Dependency Injection: Menggunakan get_it &amp; injectable.</w:t>
        <w:br/>
        <w:t>- Platform Integration: Battery, window, platform info, dsb.</w:t>
        <w:br/>
      </w:r>
    </w:p>
    <w:p>
      <w:pPr>
        <w:pStyle w:val="Heading1"/>
      </w:pPr>
      <w:r>
        <w:t>8. Build Runner &amp; Locale</w:t>
      </w:r>
    </w:p>
    <w:p>
      <w:r>
        <w:br/>
        <w:t>- Untuk generate file otomatis:</w:t>
        <w:br/>
        <w:t xml:space="preserve">  dart run build_runner build --delete-conflicting-outputs</w:t>
        <w:br/>
        <w:t xml:space="preserve">  dart run bin/generate.dart -S assets/translations -f keys -O lib/src/utils -o locale_keys.g.dart</w:t>
        <w:br/>
      </w:r>
    </w:p>
    <w:p>
      <w:pPr>
        <w:pStyle w:val="Heading1"/>
      </w:pPr>
      <w:r>
        <w:t>9. Contribution</w:t>
      </w:r>
    </w:p>
    <w:p>
      <w:r>
        <w:br/>
        <w:t>- Ikuti standar coding Flutter &amp; Dart.</w:t>
        <w:br/>
        <w:t>- Gunakan branch feature/bugfix sesuai kebutuhan.</w:t>
        <w:br/>
        <w:t>- Pastikan semua test lulus sebelum merge.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